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1916D" w14:textId="77777777" w:rsidR="009D3E90" w:rsidRDefault="00000000">
      <w:pPr>
        <w:pStyle w:val="Title"/>
      </w:pPr>
      <w:r>
        <w:t>Manual Test Cases – MyFitnessPal App</w:t>
      </w:r>
    </w:p>
    <w:tbl>
      <w:tblPr>
        <w:tblStyle w:val="TableGrid"/>
        <w:tblW w:w="1431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06"/>
        <w:gridCol w:w="1095"/>
        <w:gridCol w:w="993"/>
        <w:gridCol w:w="1275"/>
        <w:gridCol w:w="1418"/>
        <w:gridCol w:w="1559"/>
        <w:gridCol w:w="1843"/>
        <w:gridCol w:w="1701"/>
        <w:gridCol w:w="1134"/>
        <w:gridCol w:w="1417"/>
        <w:gridCol w:w="1276"/>
      </w:tblGrid>
      <w:tr w:rsidR="00DE1EC6" w14:paraId="17D5F6C6" w14:textId="77777777" w:rsidTr="00DE1EC6">
        <w:tc>
          <w:tcPr>
            <w:tcW w:w="606" w:type="dxa"/>
          </w:tcPr>
          <w:p w14:paraId="1864E55B" w14:textId="77777777" w:rsidR="009D3E90" w:rsidRDefault="00000000">
            <w:r>
              <w:t>ID</w:t>
            </w:r>
          </w:p>
        </w:tc>
        <w:tc>
          <w:tcPr>
            <w:tcW w:w="1095" w:type="dxa"/>
          </w:tcPr>
          <w:p w14:paraId="71BF96F8" w14:textId="77777777" w:rsidR="009D3E90" w:rsidRDefault="00000000">
            <w:r>
              <w:t>Title</w:t>
            </w:r>
          </w:p>
        </w:tc>
        <w:tc>
          <w:tcPr>
            <w:tcW w:w="993" w:type="dxa"/>
          </w:tcPr>
          <w:p w14:paraId="5E0F89CC" w14:textId="77777777" w:rsidR="009D3E90" w:rsidRDefault="00000000">
            <w:r>
              <w:t>Module</w:t>
            </w:r>
          </w:p>
        </w:tc>
        <w:tc>
          <w:tcPr>
            <w:tcW w:w="1275" w:type="dxa"/>
          </w:tcPr>
          <w:p w14:paraId="152651EB" w14:textId="77777777" w:rsidR="009D3E90" w:rsidRDefault="00000000">
            <w:r>
              <w:t>Preconditions</w:t>
            </w:r>
          </w:p>
        </w:tc>
        <w:tc>
          <w:tcPr>
            <w:tcW w:w="1418" w:type="dxa"/>
          </w:tcPr>
          <w:p w14:paraId="7A21730B" w14:textId="77777777" w:rsidR="009D3E90" w:rsidRDefault="00000000">
            <w:r>
              <w:t>Test Steps</w:t>
            </w:r>
          </w:p>
        </w:tc>
        <w:tc>
          <w:tcPr>
            <w:tcW w:w="1559" w:type="dxa"/>
          </w:tcPr>
          <w:p w14:paraId="7047628E" w14:textId="77777777" w:rsidR="009D3E90" w:rsidRDefault="00000000">
            <w:r>
              <w:t>Test Data</w:t>
            </w:r>
          </w:p>
        </w:tc>
        <w:tc>
          <w:tcPr>
            <w:tcW w:w="1843" w:type="dxa"/>
          </w:tcPr>
          <w:p w14:paraId="7D9CE1A3" w14:textId="77777777" w:rsidR="009D3E90" w:rsidRDefault="00000000">
            <w:r>
              <w:t>Expected Result</w:t>
            </w:r>
          </w:p>
        </w:tc>
        <w:tc>
          <w:tcPr>
            <w:tcW w:w="1701" w:type="dxa"/>
          </w:tcPr>
          <w:p w14:paraId="06891464" w14:textId="77777777" w:rsidR="009D3E90" w:rsidRDefault="00000000">
            <w:r>
              <w:t>Actual Result</w:t>
            </w:r>
          </w:p>
        </w:tc>
        <w:tc>
          <w:tcPr>
            <w:tcW w:w="1134" w:type="dxa"/>
          </w:tcPr>
          <w:p w14:paraId="53E002A4" w14:textId="77777777" w:rsidR="009D3E90" w:rsidRDefault="00000000">
            <w:r>
              <w:t>Status</w:t>
            </w:r>
          </w:p>
        </w:tc>
        <w:tc>
          <w:tcPr>
            <w:tcW w:w="1417" w:type="dxa"/>
          </w:tcPr>
          <w:p w14:paraId="53D21DE6" w14:textId="77777777" w:rsidR="009D3E90" w:rsidRDefault="00000000">
            <w:r>
              <w:t>Severity</w:t>
            </w:r>
          </w:p>
        </w:tc>
        <w:tc>
          <w:tcPr>
            <w:tcW w:w="1276" w:type="dxa"/>
          </w:tcPr>
          <w:p w14:paraId="3ED1F5F8" w14:textId="77777777" w:rsidR="009D3E90" w:rsidRDefault="00000000">
            <w:r>
              <w:t>Tester / Date</w:t>
            </w:r>
          </w:p>
        </w:tc>
      </w:tr>
      <w:tr w:rsidR="00DE1EC6" w14:paraId="440A256C" w14:textId="77777777" w:rsidTr="00DE1EC6">
        <w:trPr>
          <w:trHeight w:val="2539"/>
        </w:trPr>
        <w:tc>
          <w:tcPr>
            <w:tcW w:w="606" w:type="dxa"/>
          </w:tcPr>
          <w:p w14:paraId="0668CEF1" w14:textId="77777777" w:rsidR="009D3E90" w:rsidRDefault="00000000">
            <w:r>
              <w:t>TC001</w:t>
            </w:r>
          </w:p>
        </w:tc>
        <w:tc>
          <w:tcPr>
            <w:tcW w:w="1095" w:type="dxa"/>
          </w:tcPr>
          <w:p w14:paraId="7DD7B230" w14:textId="77777777" w:rsidR="009D3E90" w:rsidRDefault="00000000">
            <w:r>
              <w:t>Login with valid credentials</w:t>
            </w:r>
          </w:p>
        </w:tc>
        <w:tc>
          <w:tcPr>
            <w:tcW w:w="993" w:type="dxa"/>
          </w:tcPr>
          <w:p w14:paraId="56DBD5F2" w14:textId="77777777" w:rsidR="009D3E90" w:rsidRDefault="00000000">
            <w:r>
              <w:t>Login / Authentication</w:t>
            </w:r>
          </w:p>
        </w:tc>
        <w:tc>
          <w:tcPr>
            <w:tcW w:w="1275" w:type="dxa"/>
          </w:tcPr>
          <w:p w14:paraId="4AAB7E27" w14:textId="77777777" w:rsidR="009D3E90" w:rsidRDefault="00000000">
            <w:r>
              <w:t>User has a valid account</w:t>
            </w:r>
          </w:p>
        </w:tc>
        <w:tc>
          <w:tcPr>
            <w:tcW w:w="1418" w:type="dxa"/>
          </w:tcPr>
          <w:p w14:paraId="301384D2" w14:textId="77777777" w:rsidR="009D3E90" w:rsidRDefault="00000000">
            <w:r>
              <w:t>1. Launch the app</w:t>
            </w:r>
            <w:r>
              <w:br/>
              <w:t>2. Enter valid email and password</w:t>
            </w:r>
            <w:r>
              <w:br/>
              <w:t>3. Tap 'Login'</w:t>
            </w:r>
          </w:p>
        </w:tc>
        <w:tc>
          <w:tcPr>
            <w:tcW w:w="1559" w:type="dxa"/>
          </w:tcPr>
          <w:p w14:paraId="77DB4048" w14:textId="77777777" w:rsidR="009D3E90" w:rsidRDefault="00000000">
            <w:r>
              <w:t>Email: test@example.com</w:t>
            </w:r>
            <w:r>
              <w:br/>
              <w:t>Password: 123456</w:t>
            </w:r>
          </w:p>
        </w:tc>
        <w:tc>
          <w:tcPr>
            <w:tcW w:w="1843" w:type="dxa"/>
          </w:tcPr>
          <w:p w14:paraId="313DFBC0" w14:textId="77777777" w:rsidR="009D3E90" w:rsidRDefault="00000000">
            <w:r>
              <w:t>User is redirected to the home screen</w:t>
            </w:r>
          </w:p>
        </w:tc>
        <w:tc>
          <w:tcPr>
            <w:tcW w:w="1701" w:type="dxa"/>
          </w:tcPr>
          <w:p w14:paraId="31EFB650" w14:textId="5052B65A" w:rsidR="009D3E90" w:rsidRDefault="009A18FC" w:rsidP="009A18FC">
            <w:r w:rsidRPr="009A18FC">
              <w:t xml:space="preserve">As </w:t>
            </w:r>
            <w:r w:rsidR="00990E85" w:rsidRPr="009A18FC">
              <w:t>expected,</w:t>
            </w:r>
          </w:p>
        </w:tc>
        <w:tc>
          <w:tcPr>
            <w:tcW w:w="1134" w:type="dxa"/>
          </w:tcPr>
          <w:p w14:paraId="5431F26E" w14:textId="0240BFC1" w:rsidR="009D3E90" w:rsidRDefault="00636295">
            <w:r>
              <w:t>Pass</w:t>
            </w:r>
          </w:p>
        </w:tc>
        <w:tc>
          <w:tcPr>
            <w:tcW w:w="1417" w:type="dxa"/>
          </w:tcPr>
          <w:p w14:paraId="1B2E37DC" w14:textId="77777777" w:rsidR="009D3E90" w:rsidRDefault="00000000">
            <w:r>
              <w:t>Medium</w:t>
            </w:r>
          </w:p>
        </w:tc>
        <w:tc>
          <w:tcPr>
            <w:tcW w:w="1276" w:type="dxa"/>
          </w:tcPr>
          <w:p w14:paraId="5721BADA" w14:textId="1C02CABE" w:rsidR="009D3E90" w:rsidRDefault="00990E85">
            <w:r>
              <w:t>Ghazaleh Alizadehbirjandi</w:t>
            </w:r>
            <w:r w:rsidR="00000000">
              <w:br/>
              <w:t>2025-0</w:t>
            </w:r>
            <w:r w:rsidR="0044150A">
              <w:t>5</w:t>
            </w:r>
            <w:r w:rsidR="00000000">
              <w:t>-</w:t>
            </w:r>
            <w:r w:rsidR="0044150A">
              <w:t>02</w:t>
            </w:r>
          </w:p>
        </w:tc>
      </w:tr>
      <w:tr w:rsidR="00DE1EC6" w14:paraId="020D791E" w14:textId="77777777" w:rsidTr="00DE1EC6">
        <w:trPr>
          <w:trHeight w:val="2689"/>
        </w:trPr>
        <w:tc>
          <w:tcPr>
            <w:tcW w:w="606" w:type="dxa"/>
          </w:tcPr>
          <w:p w14:paraId="544A6D1C" w14:textId="77777777" w:rsidR="009D3E90" w:rsidRDefault="00000000">
            <w:r>
              <w:t>TC002</w:t>
            </w:r>
          </w:p>
        </w:tc>
        <w:tc>
          <w:tcPr>
            <w:tcW w:w="1095" w:type="dxa"/>
          </w:tcPr>
          <w:p w14:paraId="4648B2F3" w14:textId="77777777" w:rsidR="009D3E90" w:rsidRDefault="00000000">
            <w:r>
              <w:t>Login with invalid password</w:t>
            </w:r>
          </w:p>
        </w:tc>
        <w:tc>
          <w:tcPr>
            <w:tcW w:w="993" w:type="dxa"/>
          </w:tcPr>
          <w:p w14:paraId="6E05DDB4" w14:textId="77777777" w:rsidR="009D3E90" w:rsidRDefault="00000000">
            <w:r>
              <w:t>Login / Authentication</w:t>
            </w:r>
          </w:p>
        </w:tc>
        <w:tc>
          <w:tcPr>
            <w:tcW w:w="1275" w:type="dxa"/>
          </w:tcPr>
          <w:p w14:paraId="721742E4" w14:textId="77777777" w:rsidR="009D3E90" w:rsidRDefault="00000000">
            <w:r>
              <w:t>User has a valid email</w:t>
            </w:r>
          </w:p>
        </w:tc>
        <w:tc>
          <w:tcPr>
            <w:tcW w:w="1418" w:type="dxa"/>
          </w:tcPr>
          <w:p w14:paraId="016E1274" w14:textId="77777777" w:rsidR="009D3E90" w:rsidRDefault="00000000">
            <w:r>
              <w:t>1. Launch the app</w:t>
            </w:r>
            <w:r>
              <w:br/>
              <w:t>2. Enter valid email and incorrect password</w:t>
            </w:r>
            <w:r>
              <w:br/>
              <w:t>3. Tap 'Login'</w:t>
            </w:r>
          </w:p>
        </w:tc>
        <w:tc>
          <w:tcPr>
            <w:tcW w:w="1559" w:type="dxa"/>
          </w:tcPr>
          <w:p w14:paraId="76C695B9" w14:textId="77777777" w:rsidR="009D3E90" w:rsidRDefault="00000000">
            <w:r>
              <w:t>Email: test@example.com</w:t>
            </w:r>
            <w:r>
              <w:br/>
              <w:t>Password: wrongpass</w:t>
            </w:r>
          </w:p>
        </w:tc>
        <w:tc>
          <w:tcPr>
            <w:tcW w:w="1843" w:type="dxa"/>
          </w:tcPr>
          <w:p w14:paraId="3B6AD325" w14:textId="77777777" w:rsidR="009D3E90" w:rsidRDefault="00000000">
            <w:r>
              <w:t>App shows 'Invalid credentials' error</w:t>
            </w:r>
          </w:p>
        </w:tc>
        <w:tc>
          <w:tcPr>
            <w:tcW w:w="1701" w:type="dxa"/>
          </w:tcPr>
          <w:p w14:paraId="0C32F7E7" w14:textId="2634A53C" w:rsidR="009D3E90" w:rsidRDefault="009A18FC" w:rsidP="009A18FC">
            <w:r w:rsidRPr="009A18FC">
              <w:t xml:space="preserve">As </w:t>
            </w:r>
            <w:r w:rsidR="00990E85" w:rsidRPr="009A18FC">
              <w:t>expected,</w:t>
            </w:r>
          </w:p>
        </w:tc>
        <w:tc>
          <w:tcPr>
            <w:tcW w:w="1134" w:type="dxa"/>
          </w:tcPr>
          <w:p w14:paraId="1A5D1B02" w14:textId="6DAAE38B" w:rsidR="009D3E90" w:rsidRDefault="00990E85">
            <w:r>
              <w:t>Pass</w:t>
            </w:r>
          </w:p>
        </w:tc>
        <w:tc>
          <w:tcPr>
            <w:tcW w:w="1417" w:type="dxa"/>
          </w:tcPr>
          <w:p w14:paraId="00E1D726" w14:textId="77777777" w:rsidR="009D3E90" w:rsidRDefault="00000000">
            <w:r>
              <w:t>Low</w:t>
            </w:r>
          </w:p>
        </w:tc>
        <w:tc>
          <w:tcPr>
            <w:tcW w:w="1276" w:type="dxa"/>
          </w:tcPr>
          <w:p w14:paraId="730781DA" w14:textId="19C8E565" w:rsidR="009D3E90" w:rsidRDefault="00990E85">
            <w:r>
              <w:t>Ghazaleh Alizadehbirjandi</w:t>
            </w:r>
            <w:r>
              <w:br/>
              <w:t>2025-05-02</w:t>
            </w:r>
          </w:p>
        </w:tc>
      </w:tr>
      <w:tr w:rsidR="00DE1EC6" w14:paraId="6BFD1209" w14:textId="77777777" w:rsidTr="00DE1EC6">
        <w:trPr>
          <w:trHeight w:val="2117"/>
        </w:trPr>
        <w:tc>
          <w:tcPr>
            <w:tcW w:w="606" w:type="dxa"/>
          </w:tcPr>
          <w:p w14:paraId="59EC28B9" w14:textId="77777777" w:rsidR="009D3E90" w:rsidRDefault="00000000">
            <w:r>
              <w:t>TC003</w:t>
            </w:r>
          </w:p>
        </w:tc>
        <w:tc>
          <w:tcPr>
            <w:tcW w:w="1095" w:type="dxa"/>
          </w:tcPr>
          <w:p w14:paraId="53E31D38" w14:textId="77777777" w:rsidR="009D3E90" w:rsidRDefault="00000000">
            <w:r>
              <w:t>Add food item to diary</w:t>
            </w:r>
          </w:p>
        </w:tc>
        <w:tc>
          <w:tcPr>
            <w:tcW w:w="993" w:type="dxa"/>
          </w:tcPr>
          <w:p w14:paraId="4AE4E049" w14:textId="77777777" w:rsidR="009D3E90" w:rsidRDefault="00000000">
            <w:r>
              <w:t>Food Logging</w:t>
            </w:r>
          </w:p>
        </w:tc>
        <w:tc>
          <w:tcPr>
            <w:tcW w:w="1275" w:type="dxa"/>
          </w:tcPr>
          <w:p w14:paraId="497D1C6C" w14:textId="77777777" w:rsidR="009D3E90" w:rsidRDefault="00000000">
            <w:r>
              <w:t>User is logged in and on Diary screen</w:t>
            </w:r>
          </w:p>
        </w:tc>
        <w:tc>
          <w:tcPr>
            <w:tcW w:w="1418" w:type="dxa"/>
          </w:tcPr>
          <w:p w14:paraId="5FB83526" w14:textId="77777777" w:rsidR="009D3E90" w:rsidRDefault="00000000">
            <w:r>
              <w:t>1. Tap 'Add Food' under Breakfast</w:t>
            </w:r>
            <w:r>
              <w:br/>
              <w:t>2. Search 'banana'</w:t>
            </w:r>
            <w:r>
              <w:br/>
              <w:t>3. Tap 'Add'</w:t>
            </w:r>
          </w:p>
        </w:tc>
        <w:tc>
          <w:tcPr>
            <w:tcW w:w="1559" w:type="dxa"/>
          </w:tcPr>
          <w:p w14:paraId="38DBCB72" w14:textId="77777777" w:rsidR="009D3E90" w:rsidRDefault="00000000">
            <w:r>
              <w:t>Search term: banana</w:t>
            </w:r>
          </w:p>
        </w:tc>
        <w:tc>
          <w:tcPr>
            <w:tcW w:w="1843" w:type="dxa"/>
          </w:tcPr>
          <w:p w14:paraId="6318A9AE" w14:textId="77777777" w:rsidR="009D3E90" w:rsidRDefault="00000000">
            <w:r>
              <w:t>Food item appears in diary with calories</w:t>
            </w:r>
          </w:p>
        </w:tc>
        <w:tc>
          <w:tcPr>
            <w:tcW w:w="1701" w:type="dxa"/>
          </w:tcPr>
          <w:p w14:paraId="44326D2D" w14:textId="029550E5" w:rsidR="009D3E90" w:rsidRDefault="009A18FC" w:rsidP="009A18FC">
            <w:r w:rsidRPr="009A18FC">
              <w:t xml:space="preserve">As </w:t>
            </w:r>
            <w:r w:rsidR="00990E85" w:rsidRPr="009A18FC">
              <w:t>expected,</w:t>
            </w:r>
          </w:p>
        </w:tc>
        <w:tc>
          <w:tcPr>
            <w:tcW w:w="1134" w:type="dxa"/>
          </w:tcPr>
          <w:p w14:paraId="5D931F94" w14:textId="34224BE7" w:rsidR="009D3E90" w:rsidRDefault="00990E85">
            <w:r>
              <w:t>Pass</w:t>
            </w:r>
          </w:p>
        </w:tc>
        <w:tc>
          <w:tcPr>
            <w:tcW w:w="1417" w:type="dxa"/>
          </w:tcPr>
          <w:p w14:paraId="702F4E80" w14:textId="77777777" w:rsidR="009D3E90" w:rsidRDefault="00000000">
            <w:r>
              <w:t>Medium</w:t>
            </w:r>
          </w:p>
        </w:tc>
        <w:tc>
          <w:tcPr>
            <w:tcW w:w="1276" w:type="dxa"/>
          </w:tcPr>
          <w:p w14:paraId="61E36741" w14:textId="4BB1F5D6" w:rsidR="009D3E90" w:rsidRDefault="00990E85">
            <w:r>
              <w:t>Ghazaleh Alizadehbirjandi</w:t>
            </w:r>
            <w:r>
              <w:br/>
              <w:t>2025-05-02</w:t>
            </w:r>
          </w:p>
        </w:tc>
      </w:tr>
      <w:tr w:rsidR="00DE1EC6" w14:paraId="56F55DBC" w14:textId="77777777" w:rsidTr="00DE1EC6">
        <w:trPr>
          <w:trHeight w:val="2400"/>
        </w:trPr>
        <w:tc>
          <w:tcPr>
            <w:tcW w:w="606" w:type="dxa"/>
          </w:tcPr>
          <w:p w14:paraId="66A9D2E9" w14:textId="77777777" w:rsidR="009D3E90" w:rsidRDefault="00000000">
            <w:r>
              <w:lastRenderedPageBreak/>
              <w:t>TC004</w:t>
            </w:r>
          </w:p>
        </w:tc>
        <w:tc>
          <w:tcPr>
            <w:tcW w:w="1095" w:type="dxa"/>
          </w:tcPr>
          <w:p w14:paraId="1C0D275D" w14:textId="77777777" w:rsidR="009D3E90" w:rsidRDefault="00000000">
            <w:r>
              <w:t>Set a daily calorie goal</w:t>
            </w:r>
          </w:p>
        </w:tc>
        <w:tc>
          <w:tcPr>
            <w:tcW w:w="993" w:type="dxa"/>
          </w:tcPr>
          <w:p w14:paraId="3FABD1C8" w14:textId="77777777" w:rsidR="009D3E90" w:rsidRDefault="00000000">
            <w:r>
              <w:t>Goal Setting</w:t>
            </w:r>
          </w:p>
        </w:tc>
        <w:tc>
          <w:tcPr>
            <w:tcW w:w="1275" w:type="dxa"/>
          </w:tcPr>
          <w:p w14:paraId="3D9BCBEF" w14:textId="77777777" w:rsidR="009D3E90" w:rsidRDefault="00000000">
            <w:r>
              <w:t>User is logged in</w:t>
            </w:r>
          </w:p>
        </w:tc>
        <w:tc>
          <w:tcPr>
            <w:tcW w:w="1418" w:type="dxa"/>
          </w:tcPr>
          <w:p w14:paraId="1CEB6758" w14:textId="77777777" w:rsidR="009D3E90" w:rsidRDefault="00000000">
            <w:r>
              <w:t>1. Tap 'More' &gt; 'Goals'</w:t>
            </w:r>
            <w:r>
              <w:br/>
              <w:t>2. Tap 'Calorie Goal'</w:t>
            </w:r>
            <w:r>
              <w:br/>
              <w:t>3. Enter new value</w:t>
            </w:r>
            <w:r>
              <w:br/>
              <w:t>4. Tap 'Save'</w:t>
            </w:r>
          </w:p>
        </w:tc>
        <w:tc>
          <w:tcPr>
            <w:tcW w:w="1559" w:type="dxa"/>
          </w:tcPr>
          <w:p w14:paraId="0DE85471" w14:textId="77777777" w:rsidR="009D3E90" w:rsidRDefault="00000000">
            <w:r>
              <w:t>New Goal: 1800</w:t>
            </w:r>
          </w:p>
        </w:tc>
        <w:tc>
          <w:tcPr>
            <w:tcW w:w="1843" w:type="dxa"/>
          </w:tcPr>
          <w:p w14:paraId="24FC32BE" w14:textId="77777777" w:rsidR="009D3E90" w:rsidRDefault="00000000">
            <w:r>
              <w:t>Goal saved and reflected on dashboard</w:t>
            </w:r>
          </w:p>
        </w:tc>
        <w:tc>
          <w:tcPr>
            <w:tcW w:w="1701" w:type="dxa"/>
          </w:tcPr>
          <w:p w14:paraId="7A3365A2" w14:textId="323A5FDB" w:rsidR="009D3E90" w:rsidRDefault="009A18FC" w:rsidP="009A18FC">
            <w:r w:rsidRPr="009A18FC">
              <w:t xml:space="preserve">As </w:t>
            </w:r>
            <w:r w:rsidR="00990E85" w:rsidRPr="009A18FC">
              <w:t>expected,</w:t>
            </w:r>
          </w:p>
        </w:tc>
        <w:tc>
          <w:tcPr>
            <w:tcW w:w="1134" w:type="dxa"/>
          </w:tcPr>
          <w:p w14:paraId="20CEE40D" w14:textId="5ED02859" w:rsidR="009D3E90" w:rsidRDefault="0038077B">
            <w:r>
              <w:t>Pass</w:t>
            </w:r>
          </w:p>
        </w:tc>
        <w:tc>
          <w:tcPr>
            <w:tcW w:w="1417" w:type="dxa"/>
          </w:tcPr>
          <w:p w14:paraId="3C0F854A" w14:textId="77777777" w:rsidR="009D3E90" w:rsidRDefault="00000000">
            <w:r>
              <w:t>Low</w:t>
            </w:r>
          </w:p>
        </w:tc>
        <w:tc>
          <w:tcPr>
            <w:tcW w:w="1276" w:type="dxa"/>
          </w:tcPr>
          <w:p w14:paraId="3A79350F" w14:textId="4C4A3170" w:rsidR="009D3E90" w:rsidRDefault="00990E85">
            <w:r>
              <w:t>Ghazaleh Alizadehbirjandi</w:t>
            </w:r>
            <w:r>
              <w:br/>
              <w:t>2025-05-02</w:t>
            </w:r>
          </w:p>
        </w:tc>
      </w:tr>
      <w:tr w:rsidR="00DE1EC6" w14:paraId="1D467ED4" w14:textId="77777777" w:rsidTr="00DE1EC6">
        <w:trPr>
          <w:trHeight w:val="2391"/>
        </w:trPr>
        <w:tc>
          <w:tcPr>
            <w:tcW w:w="606" w:type="dxa"/>
          </w:tcPr>
          <w:p w14:paraId="1E19D49C" w14:textId="77777777" w:rsidR="009D3E90" w:rsidRDefault="00000000">
            <w:r>
              <w:t>TC005</w:t>
            </w:r>
          </w:p>
        </w:tc>
        <w:tc>
          <w:tcPr>
            <w:tcW w:w="1095" w:type="dxa"/>
          </w:tcPr>
          <w:p w14:paraId="5FFE19F2" w14:textId="77777777" w:rsidR="009D3E90" w:rsidRDefault="00000000">
            <w:r>
              <w:t>Delete a food item from diary</w:t>
            </w:r>
          </w:p>
        </w:tc>
        <w:tc>
          <w:tcPr>
            <w:tcW w:w="993" w:type="dxa"/>
          </w:tcPr>
          <w:p w14:paraId="32363860" w14:textId="77777777" w:rsidR="009D3E90" w:rsidRDefault="00000000">
            <w:r>
              <w:t>Food Logging</w:t>
            </w:r>
          </w:p>
        </w:tc>
        <w:tc>
          <w:tcPr>
            <w:tcW w:w="1275" w:type="dxa"/>
          </w:tcPr>
          <w:p w14:paraId="651D7E15" w14:textId="77777777" w:rsidR="009D3E90" w:rsidRDefault="00000000">
            <w:r>
              <w:t>User is logged in with logged food items</w:t>
            </w:r>
          </w:p>
        </w:tc>
        <w:tc>
          <w:tcPr>
            <w:tcW w:w="1418" w:type="dxa"/>
          </w:tcPr>
          <w:p w14:paraId="377AE936" w14:textId="31E51107" w:rsidR="009D3E90" w:rsidRDefault="00000000">
            <w:r>
              <w:t>1. Go to 'Diary'</w:t>
            </w:r>
            <w:r>
              <w:br/>
              <w:t xml:space="preserve">2. </w:t>
            </w:r>
            <w:r w:rsidR="00873C53">
              <w:t>Swipe</w:t>
            </w:r>
            <w:r w:rsidR="00E17CB1">
              <w:t xml:space="preserve"> </w:t>
            </w:r>
            <w:r w:rsidR="00400AB1">
              <w:t>left the item</w:t>
            </w:r>
            <w:r>
              <w:br/>
              <w:t>3.</w:t>
            </w:r>
            <w:r w:rsidR="00E00015">
              <w:t xml:space="preserve">Tap </w:t>
            </w:r>
            <w:r>
              <w:t>'Delete'</w:t>
            </w:r>
          </w:p>
        </w:tc>
        <w:tc>
          <w:tcPr>
            <w:tcW w:w="1559" w:type="dxa"/>
          </w:tcPr>
          <w:p w14:paraId="01518095" w14:textId="77777777" w:rsidR="009D3E90" w:rsidRDefault="00000000">
            <w:r>
              <w:t>Item: Banana</w:t>
            </w:r>
          </w:p>
        </w:tc>
        <w:tc>
          <w:tcPr>
            <w:tcW w:w="1843" w:type="dxa"/>
          </w:tcPr>
          <w:p w14:paraId="2EBE7DF1" w14:textId="77777777" w:rsidR="009D3E90" w:rsidRDefault="00000000">
            <w:r>
              <w:t>Item is removed from diary list</w:t>
            </w:r>
          </w:p>
        </w:tc>
        <w:tc>
          <w:tcPr>
            <w:tcW w:w="1701" w:type="dxa"/>
          </w:tcPr>
          <w:p w14:paraId="5CF247AA" w14:textId="304AC33E" w:rsidR="009D3E90" w:rsidRDefault="009A18FC" w:rsidP="009A18FC">
            <w:r w:rsidRPr="009A18FC">
              <w:t xml:space="preserve">As </w:t>
            </w:r>
            <w:r w:rsidR="00990E85" w:rsidRPr="009A18FC">
              <w:t>expected,</w:t>
            </w:r>
          </w:p>
        </w:tc>
        <w:tc>
          <w:tcPr>
            <w:tcW w:w="1134" w:type="dxa"/>
          </w:tcPr>
          <w:p w14:paraId="55B4242E" w14:textId="5278870B" w:rsidR="009D3E90" w:rsidRDefault="00E00015">
            <w:r>
              <w:t>Pass</w:t>
            </w:r>
          </w:p>
        </w:tc>
        <w:tc>
          <w:tcPr>
            <w:tcW w:w="1417" w:type="dxa"/>
          </w:tcPr>
          <w:p w14:paraId="7ADCCB94" w14:textId="77777777" w:rsidR="009D3E90" w:rsidRDefault="00000000">
            <w:r>
              <w:t>Low</w:t>
            </w:r>
          </w:p>
        </w:tc>
        <w:tc>
          <w:tcPr>
            <w:tcW w:w="1276" w:type="dxa"/>
          </w:tcPr>
          <w:p w14:paraId="037AE8ED" w14:textId="09D60616" w:rsidR="009D3E90" w:rsidRDefault="00990E85">
            <w:r>
              <w:t>Ghazaleh Alizadehbirjandi</w:t>
            </w:r>
            <w:r>
              <w:br/>
              <w:t>2025-05-02</w:t>
            </w:r>
          </w:p>
        </w:tc>
      </w:tr>
    </w:tbl>
    <w:p w14:paraId="0C3AEDAF" w14:textId="7F58EAEE" w:rsidR="00F66812" w:rsidRPr="005A692C" w:rsidRDefault="00F66812" w:rsidP="005A692C"/>
    <w:sectPr w:rsidR="00F66812" w:rsidRPr="005A692C" w:rsidSect="00ED351F">
      <w:pgSz w:w="15840" w:h="12240" w:orient="landscape"/>
      <w:pgMar w:top="180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228218">
    <w:abstractNumId w:val="8"/>
  </w:num>
  <w:num w:numId="2" w16cid:durableId="1222860796">
    <w:abstractNumId w:val="6"/>
  </w:num>
  <w:num w:numId="3" w16cid:durableId="1896424660">
    <w:abstractNumId w:val="5"/>
  </w:num>
  <w:num w:numId="4" w16cid:durableId="842167223">
    <w:abstractNumId w:val="4"/>
  </w:num>
  <w:num w:numId="5" w16cid:durableId="1701978829">
    <w:abstractNumId w:val="7"/>
  </w:num>
  <w:num w:numId="6" w16cid:durableId="865949219">
    <w:abstractNumId w:val="3"/>
  </w:num>
  <w:num w:numId="7" w16cid:durableId="2063017441">
    <w:abstractNumId w:val="2"/>
  </w:num>
  <w:num w:numId="8" w16cid:durableId="1998336074">
    <w:abstractNumId w:val="1"/>
  </w:num>
  <w:num w:numId="9" w16cid:durableId="106182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841"/>
    <w:rsid w:val="002015F2"/>
    <w:rsid w:val="0029639D"/>
    <w:rsid w:val="00326F90"/>
    <w:rsid w:val="0038077B"/>
    <w:rsid w:val="003B32E3"/>
    <w:rsid w:val="00400AB1"/>
    <w:rsid w:val="0044150A"/>
    <w:rsid w:val="005A692C"/>
    <w:rsid w:val="00636295"/>
    <w:rsid w:val="00714F52"/>
    <w:rsid w:val="007B1D4A"/>
    <w:rsid w:val="00873C53"/>
    <w:rsid w:val="00990E85"/>
    <w:rsid w:val="009A18FC"/>
    <w:rsid w:val="009D3E90"/>
    <w:rsid w:val="00A018BE"/>
    <w:rsid w:val="00AA1D8D"/>
    <w:rsid w:val="00B47730"/>
    <w:rsid w:val="00C61A97"/>
    <w:rsid w:val="00CB0664"/>
    <w:rsid w:val="00DE1EC6"/>
    <w:rsid w:val="00E00015"/>
    <w:rsid w:val="00E17CB1"/>
    <w:rsid w:val="00ED351F"/>
    <w:rsid w:val="00F66812"/>
    <w:rsid w:val="00FB23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85BCECFD-FCED-4CD8-9DED-4832A27F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ghazaal alizade</cp:lastModifiedBy>
  <cp:revision>20</cp:revision>
  <dcterms:created xsi:type="dcterms:W3CDTF">2013-12-23T23:15:00Z</dcterms:created>
  <dcterms:modified xsi:type="dcterms:W3CDTF">2025-05-02T10:12:00Z</dcterms:modified>
  <cp:category/>
</cp:coreProperties>
</file>