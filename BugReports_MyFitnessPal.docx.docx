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0E9AA" w14:textId="77777777" w:rsidR="00137F64" w:rsidRDefault="00137F64" w:rsidP="00137F64">
      <w:r>
        <w:t>Bug ID: MFP-BUG001</w:t>
      </w:r>
    </w:p>
    <w:p w14:paraId="33111CB7" w14:textId="77777777" w:rsidR="00137F64" w:rsidRDefault="00137F64" w:rsidP="00137F64">
      <w:r>
        <w:t xml:space="preserve">Title: App crashes when </w:t>
      </w:r>
      <w:proofErr w:type="gramStart"/>
      <w:r>
        <w:t>logging</w:t>
      </w:r>
      <w:proofErr w:type="gramEnd"/>
      <w:r>
        <w:t xml:space="preserve"> food with empty fields</w:t>
      </w:r>
    </w:p>
    <w:p w14:paraId="328758FF" w14:textId="77777777" w:rsidR="00137F64" w:rsidRDefault="00137F64" w:rsidP="00137F64">
      <w:r>
        <w:t>Steps:</w:t>
      </w:r>
    </w:p>
    <w:p w14:paraId="0D6DF12D" w14:textId="77777777" w:rsidR="00137F64" w:rsidRDefault="00137F64" w:rsidP="00137F64">
      <w:r>
        <w:t>1. Open the “Add Food” screen</w:t>
      </w:r>
    </w:p>
    <w:p w14:paraId="4DCA0A36" w14:textId="77777777" w:rsidR="00137F64" w:rsidRDefault="00137F64" w:rsidP="00137F64">
      <w:r>
        <w:t>2. Leave all fields empty</w:t>
      </w:r>
    </w:p>
    <w:p w14:paraId="5AF6A2AA" w14:textId="77777777" w:rsidR="00137F64" w:rsidRDefault="00137F64" w:rsidP="00137F64">
      <w:r>
        <w:t>3. Tap “Add”</w:t>
      </w:r>
    </w:p>
    <w:p w14:paraId="42CB46EC" w14:textId="77777777" w:rsidR="00137F64" w:rsidRDefault="00137F64" w:rsidP="00137F64">
      <w:r>
        <w:t>Expected Result: Prompt user to fill required fields</w:t>
      </w:r>
    </w:p>
    <w:p w14:paraId="0B6CAC8C" w14:textId="77777777" w:rsidR="00137F64" w:rsidRDefault="00137F64" w:rsidP="00137F64">
      <w:r>
        <w:t>Actual Result: App crashes</w:t>
      </w:r>
    </w:p>
    <w:p w14:paraId="36F462BF" w14:textId="63241E0C" w:rsidR="00F66978" w:rsidRDefault="00137F64" w:rsidP="00137F64">
      <w:r>
        <w:t>Severity: High</w:t>
      </w:r>
    </w:p>
    <w:sectPr w:rsidR="00F6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09"/>
    <w:rsid w:val="00137F64"/>
    <w:rsid w:val="00553DCA"/>
    <w:rsid w:val="007A4C65"/>
    <w:rsid w:val="007C5109"/>
    <w:rsid w:val="00C64C00"/>
    <w:rsid w:val="00DE0355"/>
    <w:rsid w:val="00F6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76A016"/>
  <w15:chartTrackingRefBased/>
  <w15:docId w15:val="{91AFF66E-FB49-47CE-A39E-2A5017E7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ghazaal alizade</dc:creator>
  <cp:keywords/>
  <dc:description/>
  <cp:lastModifiedBy>ghazaal alizade</cp:lastModifiedBy>
  <cp:revision>2</cp:revision>
  <dcterms:created xsi:type="dcterms:W3CDTF">2025-04-30T15:13:00Z</dcterms:created>
  <dcterms:modified xsi:type="dcterms:W3CDTF">2025-04-30T15:14:00Z</dcterms:modified>
</cp:coreProperties>
</file>